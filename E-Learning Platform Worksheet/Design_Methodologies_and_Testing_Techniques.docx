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14B78">
      <w:pPr>
        <w:pStyle w:val="2"/>
      </w:pPr>
      <w:r>
        <w:t>Supporting Document 1: Design Methodologies &amp; Diagrams</w:t>
      </w:r>
    </w:p>
    <w:p w14:paraId="7498F7A8">
      <w:pPr>
        <w:pStyle w:val="3"/>
      </w:pPr>
      <w:r>
        <w:t>1. Design Methodologies</w:t>
      </w:r>
    </w:p>
    <w:p w14:paraId="2B61E9A9">
      <w:pPr>
        <w:pStyle w:val="23"/>
      </w:pPr>
      <w:r>
        <w:t>UML (Unified Modeling Language): Used to model system structure and user interactions clearly. (added in the worksheet)</w:t>
      </w:r>
    </w:p>
    <w:p w14:paraId="01306C69">
      <w:pPr>
        <w:pStyle w:val="23"/>
      </w:pPr>
      <w:r>
        <w:t>Database Design : Ensures data consistency and eliminates redundancy in tables like users, courses, and quizzes.</w:t>
      </w:r>
    </w:p>
    <w:p w14:paraId="39BBA819">
      <w:pPr>
        <w:pStyle w:val="3"/>
      </w:pPr>
      <w:r>
        <w:t>2. Diagrams</w:t>
      </w:r>
    </w:p>
    <w:p w14:paraId="6F2CAA83">
      <w:pPr>
        <w:pStyle w:val="4"/>
      </w:pPr>
      <w:r>
        <w:t>Use Case Diagram – E-Learning Platform</w:t>
      </w:r>
    </w:p>
    <w:p w14:paraId="1F964A52">
      <w:r>
        <w:t>Actors: Student, Instructor, Admin</w:t>
      </w:r>
    </w:p>
    <w:p w14:paraId="2CD1D1A0">
      <w:r>
        <w:drawing>
          <wp:inline distT="0" distB="0" distL="0" distR="0">
            <wp:extent cx="5486400" cy="1270000"/>
            <wp:effectExtent l="0" t="0" r="0" b="6350"/>
            <wp:docPr id="103479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9954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2131">
      <w:r>
        <w:drawing>
          <wp:inline distT="0" distB="0" distL="0" distR="0">
            <wp:extent cx="5486400" cy="1276350"/>
            <wp:effectExtent l="0" t="0" r="0" b="0"/>
            <wp:docPr id="9696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5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73C9">
      <w:r>
        <w:drawing>
          <wp:inline distT="0" distB="0" distL="0" distR="0">
            <wp:extent cx="5486400" cy="1618615"/>
            <wp:effectExtent l="0" t="0" r="0" b="635"/>
            <wp:docPr id="5327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530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E076">
      <w:r>
        <w:t>Main Use Cases:</w:t>
      </w:r>
    </w:p>
    <w:p w14:paraId="2089034F">
      <w:pPr>
        <w:pStyle w:val="23"/>
      </w:pPr>
      <w:r>
        <w:t>Student: Register, Login, Enroll in Course, Attempt Quiz, View Progress, Download Certificate</w:t>
      </w:r>
    </w:p>
    <w:p w14:paraId="4350AB84">
      <w:pPr>
        <w:pStyle w:val="23"/>
      </w:pPr>
      <w:r>
        <w:t>Instructor: Create Course, Upload Materials, Create Quizzes, View Student Reports</w:t>
      </w:r>
    </w:p>
    <w:p w14:paraId="08D0BB2D">
      <w:pPr>
        <w:pStyle w:val="23"/>
      </w:pPr>
      <w:r>
        <w:t>Admin: Manage Users, Approve Courses, Oversee System Activity</w:t>
      </w:r>
    </w:p>
    <w:p w14:paraId="1021FDAD">
      <w:pPr>
        <w:pStyle w:val="4"/>
      </w:pPr>
      <w:r>
        <w:t>Database Design (ER Diagram)</w:t>
      </w:r>
    </w:p>
    <w:p w14:paraId="116FC6D0">
      <w:pPr>
        <w:pStyle w:val="4"/>
      </w:pPr>
      <w:r>
        <w:drawing>
          <wp:inline distT="0" distB="0" distL="0" distR="0">
            <wp:extent cx="2849880" cy="3225800"/>
            <wp:effectExtent l="0" t="0" r="7620" b="0"/>
            <wp:docPr id="114185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5910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070" cy="325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E787"/>
    <w:p w14:paraId="5364D263">
      <w:pPr>
        <w:numPr>
          <w:ilvl w:val="0"/>
          <w:numId w:val="7"/>
        </w:numPr>
      </w:pPr>
      <w:r>
        <w:rPr>
          <w:b/>
          <w:bCs/>
        </w:rPr>
        <w:t>User</w:t>
      </w:r>
      <w:r>
        <w:t xml:space="preserve"> </w:t>
      </w:r>
      <w:r>
        <w:rPr>
          <w:i/>
          <w:iCs/>
        </w:rPr>
        <w:t>(user_id, name, email, password, role)</w:t>
      </w:r>
    </w:p>
    <w:p w14:paraId="5DE80CFC">
      <w:pPr>
        <w:numPr>
          <w:ilvl w:val="0"/>
          <w:numId w:val="7"/>
        </w:numPr>
      </w:pPr>
      <w:r>
        <w:rPr>
          <w:b/>
          <w:bCs/>
        </w:rPr>
        <w:t>Course</w:t>
      </w:r>
      <w:r>
        <w:t xml:space="preserve"> </w:t>
      </w:r>
      <w:r>
        <w:rPr>
          <w:i/>
          <w:iCs/>
        </w:rPr>
        <w:t>(course_id, title, description, Instructor_id)</w:t>
      </w:r>
    </w:p>
    <w:p w14:paraId="2A470467">
      <w:pPr>
        <w:numPr>
          <w:ilvl w:val="0"/>
          <w:numId w:val="7"/>
        </w:numPr>
      </w:pPr>
      <w:r>
        <w:rPr>
          <w:b/>
          <w:bCs/>
        </w:rPr>
        <w:t>Quiz</w:t>
      </w:r>
      <w:r>
        <w:t xml:space="preserve"> </w:t>
      </w:r>
      <w:r>
        <w:rPr>
          <w:i/>
          <w:iCs/>
        </w:rPr>
        <w:t>(quiz_id, course_id, title)</w:t>
      </w:r>
    </w:p>
    <w:p w14:paraId="0180A9A1">
      <w:pPr>
        <w:numPr>
          <w:ilvl w:val="0"/>
          <w:numId w:val="7"/>
        </w:numPr>
      </w:pPr>
      <w:r>
        <w:rPr>
          <w:b/>
          <w:bCs/>
        </w:rPr>
        <w:t>Question</w:t>
      </w:r>
      <w:r>
        <w:t xml:space="preserve"> </w:t>
      </w:r>
      <w:r>
        <w:rPr>
          <w:i/>
          <w:iCs/>
        </w:rPr>
        <w:t>(question_id, quiz_id)</w:t>
      </w:r>
    </w:p>
    <w:p w14:paraId="3FF84088">
      <w:pPr>
        <w:numPr>
          <w:ilvl w:val="0"/>
          <w:numId w:val="7"/>
        </w:numPr>
      </w:pPr>
      <w:r>
        <w:rPr>
          <w:b/>
          <w:bCs/>
        </w:rPr>
        <w:t>Certificate</w:t>
      </w:r>
      <w:r>
        <w:t xml:space="preserve"> </w:t>
      </w:r>
      <w:r>
        <w:rPr>
          <w:i/>
          <w:iCs/>
        </w:rPr>
        <w:t>(certificate_id, student_id, course_id, issue_date)</w:t>
      </w:r>
      <w:bookmarkStart w:id="0" w:name="_GoBack"/>
      <w:bookmarkEnd w:id="0"/>
    </w:p>
    <w:p w14:paraId="26D8743B">
      <w:r>
        <w:rPr>
          <w:b/>
          <w:bCs/>
        </w:rPr>
        <w:t>Relationships:</w:t>
      </w:r>
    </w:p>
    <w:p w14:paraId="7CFE7E3E">
      <w:pPr>
        <w:numPr>
          <w:ilvl w:val="0"/>
          <w:numId w:val="8"/>
        </w:numPr>
      </w:pPr>
      <w:r>
        <w:t xml:space="preserve">A </w:t>
      </w:r>
      <w:r>
        <w:rPr>
          <w:rFonts w:hint="default"/>
          <w:lang w:val="en-US"/>
        </w:rPr>
        <w:t xml:space="preserve">Student </w:t>
      </w:r>
      <w:r>
        <w:t>can enroll in many Courses (1–Many)</w:t>
      </w:r>
    </w:p>
    <w:p w14:paraId="48E2B89B">
      <w:pPr>
        <w:numPr>
          <w:ilvl w:val="0"/>
          <w:numId w:val="8"/>
        </w:numPr>
      </w:pPr>
      <w:r>
        <w:t>A</w:t>
      </w:r>
      <w:r>
        <w:rPr>
          <w:rFonts w:hint="default"/>
          <w:lang w:val="en-US"/>
        </w:rPr>
        <w:t>n</w:t>
      </w:r>
      <w:r>
        <w:t xml:space="preserve"> </w:t>
      </w:r>
      <w:r>
        <w:rPr>
          <w:rFonts w:hint="default"/>
          <w:lang w:val="en-US"/>
        </w:rPr>
        <w:t xml:space="preserve">Instructor </w:t>
      </w:r>
      <w:r>
        <w:t xml:space="preserve">can </w:t>
      </w:r>
      <w:r>
        <w:rPr>
          <w:rFonts w:hint="default"/>
          <w:lang w:val="en-US"/>
        </w:rPr>
        <w:t xml:space="preserve">create </w:t>
      </w:r>
      <w:r>
        <w:t>many Courses (1–Many)</w:t>
      </w:r>
    </w:p>
    <w:p w14:paraId="2486C637">
      <w:pPr>
        <w:numPr>
          <w:ilvl w:val="0"/>
          <w:numId w:val="8"/>
        </w:numPr>
      </w:pPr>
      <w:r>
        <w:t>A</w:t>
      </w:r>
      <w:r>
        <w:rPr>
          <w:rFonts w:hint="default"/>
          <w:lang w:val="en-US"/>
        </w:rPr>
        <w:t>n</w:t>
      </w:r>
      <w:r>
        <w:t xml:space="preserve"> </w:t>
      </w:r>
      <w:r>
        <w:rPr>
          <w:rFonts w:hint="default"/>
          <w:lang w:val="en-US"/>
        </w:rPr>
        <w:t xml:space="preserve">Admin </w:t>
      </w:r>
      <w:r>
        <w:t xml:space="preserve">can </w:t>
      </w:r>
      <w:r>
        <w:rPr>
          <w:rFonts w:hint="default"/>
          <w:lang w:val="en-US"/>
        </w:rPr>
        <w:t xml:space="preserve">approve/deny </w:t>
      </w:r>
      <w:r>
        <w:t>many Courses (1–Many)</w:t>
      </w:r>
    </w:p>
    <w:p w14:paraId="00D072E5">
      <w:pPr>
        <w:numPr>
          <w:ilvl w:val="0"/>
          <w:numId w:val="8"/>
        </w:numPr>
      </w:pPr>
      <w:r>
        <w:t>A Course can have many Quizzes (1–Many)</w:t>
      </w:r>
    </w:p>
    <w:p w14:paraId="57D46A3F">
      <w:pPr>
        <w:numPr>
          <w:ilvl w:val="0"/>
          <w:numId w:val="8"/>
        </w:numPr>
      </w:pPr>
      <w:r>
        <w:t>A Quiz has many Questions (1–Many)</w:t>
      </w:r>
    </w:p>
    <w:p w14:paraId="3E3273EF">
      <w:pPr>
        <w:numPr>
          <w:ilvl w:val="0"/>
          <w:numId w:val="8"/>
        </w:numPr>
      </w:pPr>
      <w:r>
        <w:t xml:space="preserve">A </w:t>
      </w:r>
      <w:r>
        <w:rPr>
          <w:rFonts w:hint="default"/>
          <w:lang w:val="en-US"/>
        </w:rPr>
        <w:t xml:space="preserve">Student </w:t>
      </w:r>
      <w:r>
        <w:t>can earn many Certificates (1–Many)</w:t>
      </w:r>
    </w:p>
    <w:p w14:paraId="30967B55">
      <w:pPr>
        <w:pStyle w:val="2"/>
      </w:pPr>
      <w:r>
        <w:t>Supporting Document 2: Types of Testing Techniques</w:t>
      </w:r>
    </w:p>
    <w:p w14:paraId="18063337">
      <w:pPr>
        <w:pStyle w:val="3"/>
      </w:pPr>
      <w:r>
        <w:t>Unit Testing</w:t>
      </w:r>
    </w:p>
    <w:p w14:paraId="40E77576">
      <w:r>
        <w:t>Tests small, independent modules like quiz grading or login validation.</w:t>
      </w:r>
    </w:p>
    <w:p w14:paraId="0A91F75A">
      <w:pPr>
        <w:pStyle w:val="3"/>
      </w:pPr>
      <w:r>
        <w:t>Integration Testing</w:t>
      </w:r>
    </w:p>
    <w:p w14:paraId="1CCAF61D">
      <w:r>
        <w:t>Ensures combined modules (e.g., course enrollment + quiz system) work correctly together.</w:t>
      </w:r>
    </w:p>
    <w:p w14:paraId="315075C7">
      <w:pPr>
        <w:pStyle w:val="3"/>
      </w:pPr>
      <w:r>
        <w:t>System Testing</w:t>
      </w:r>
    </w:p>
    <w:p w14:paraId="76C31274">
      <w:r>
        <w:t>Validates that the complete platform meets all functional and non-functional requirements.</w:t>
      </w:r>
    </w:p>
    <w:p w14:paraId="34A7F110">
      <w:pPr>
        <w:pStyle w:val="3"/>
      </w:pPr>
      <w:r>
        <w:t>User Acceptance Testing (UAT)</w:t>
      </w:r>
    </w:p>
    <w:p w14:paraId="29D7D5A5">
      <w:r>
        <w:t>Confirms that the platform performs as expected for actual users before launch.</w:t>
      </w:r>
    </w:p>
    <w:p w14:paraId="582BE4D2">
      <w:pPr>
        <w:pStyle w:val="3"/>
      </w:pPr>
      <w:r>
        <w:t>Performance Testing</w:t>
      </w:r>
    </w:p>
    <w:p w14:paraId="26F629E0">
      <w:r>
        <w:t>Checks system responsiveness and stability when accessed by multiple users simultaneously.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CB75A22"/>
    <w:multiLevelType w:val="multilevel"/>
    <w:tmpl w:val="1CB75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F290018"/>
    <w:multiLevelType w:val="multilevel"/>
    <w:tmpl w:val="5F290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D8D"/>
    <w:rsid w:val="00706B42"/>
    <w:rsid w:val="00793C5A"/>
    <w:rsid w:val="0090536C"/>
    <w:rsid w:val="009A7946"/>
    <w:rsid w:val="00AA1D8D"/>
    <w:rsid w:val="00B47730"/>
    <w:rsid w:val="00CB0664"/>
    <w:rsid w:val="00FC693F"/>
    <w:rsid w:val="66E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1518</Characters>
  <Lines>12</Lines>
  <Paragraphs>3</Paragraphs>
  <TotalTime>3</TotalTime>
  <ScaleCrop>false</ScaleCrop>
  <LinksUpToDate>false</LinksUpToDate>
  <CharactersWithSpaces>1781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Arib</cp:lastModifiedBy>
  <dcterms:modified xsi:type="dcterms:W3CDTF">2025-10-09T09:48:19Z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31C3D4AE5290475CB3BA7C9D5444D7AB_12</vt:lpwstr>
  </property>
</Properties>
</file>